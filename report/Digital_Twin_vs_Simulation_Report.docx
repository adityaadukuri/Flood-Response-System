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F19C42">
      <w:pPr>
        <w:pStyle w:val="36"/>
      </w:pPr>
      <w:r>
        <w:t>Technical Report</w:t>
      </w:r>
    </w:p>
    <w:p w14:paraId="26861D9A">
      <w:pPr>
        <w:pStyle w:val="34"/>
      </w:pPr>
      <w:r>
        <w:t>Title: Difference Between Digital Twin and Simple Simulation</w:t>
      </w:r>
    </w:p>
    <w:p w14:paraId="4B5D6A82">
      <w:pPr>
        <w:rPr>
          <w:rFonts w:hint="default"/>
          <w:lang w:val="en-US"/>
        </w:rPr>
      </w:pPr>
      <w:r>
        <w:t xml:space="preserve">Author: </w:t>
      </w:r>
      <w:r>
        <w:rPr>
          <w:rFonts w:hint="default"/>
          <w:lang w:val="en-US"/>
        </w:rPr>
        <w:t>Aditya Adukuri</w:t>
      </w:r>
    </w:p>
    <w:p w14:paraId="1A1E54E4">
      <w:r>
        <w:t>Date: October 13, 2025</w:t>
      </w:r>
    </w:p>
    <w:p w14:paraId="2BD7B465">
      <w:r>
        <w:t>Course/Project: Disaster Respons</w:t>
      </w:r>
      <w:bookmarkStart w:id="0" w:name="_GoBack"/>
      <w:bookmarkEnd w:id="0"/>
      <w:r>
        <w:t>e Digital Twin using Open Climate Datasets</w:t>
      </w:r>
    </w:p>
    <w:p w14:paraId="1B421148">
      <w:r>
        <w:br w:type="page"/>
      </w:r>
    </w:p>
    <w:p w14:paraId="0A7590BA">
      <w:pPr>
        <w:pStyle w:val="2"/>
      </w:pPr>
      <w:r>
        <w:t>Abstract</w:t>
      </w:r>
    </w:p>
    <w:p w14:paraId="44B5910D">
      <w:r>
        <w:t>This technical report explores the conceptual and practical differences between Digital Twins and Simple Simulations, emphasizing their roles, architectures, and functionalities in the context of disaster response systems. A Digital Twin represents a living, data-connected virtual replica of a physical system, while a simple simulation is a static model used to test predefined scenarios. This report analyzes the two paradigms across dimensions such as data flow, temporal dynamics, fidelity, interaction, scalability, and use-cases. Additionally, the report integrates a practical component with a provided Python implementation that demonstrates basic elements of a digital twin system.</w:t>
      </w:r>
    </w:p>
    <w:p w14:paraId="423120DB">
      <w:pPr>
        <w:pStyle w:val="2"/>
      </w:pPr>
      <w:r>
        <w:t>Table of Contents</w:t>
      </w:r>
    </w:p>
    <w:p w14:paraId="769F495A">
      <w:pPr>
        <w:pStyle w:val="29"/>
      </w:pPr>
      <w:r>
        <w:t>1. Introduction</w:t>
      </w:r>
    </w:p>
    <w:p w14:paraId="6618D847">
      <w:pPr>
        <w:pStyle w:val="29"/>
      </w:pPr>
      <w:r>
        <w:t>2. Conceptual Overview</w:t>
      </w:r>
    </w:p>
    <w:p w14:paraId="41C0023E">
      <w:pPr>
        <w:pStyle w:val="29"/>
      </w:pPr>
      <w:r>
        <w:t>3. Architectural Differences</w:t>
      </w:r>
    </w:p>
    <w:p w14:paraId="08DFA733">
      <w:pPr>
        <w:pStyle w:val="29"/>
      </w:pPr>
      <w:r>
        <w:t>4. Data Integration and Flow</w:t>
      </w:r>
    </w:p>
    <w:p w14:paraId="0A6C89FF">
      <w:pPr>
        <w:pStyle w:val="29"/>
      </w:pPr>
      <w:r>
        <w:t>5. Temporal Behavior and Lifecycle</w:t>
      </w:r>
    </w:p>
    <w:p w14:paraId="1177942D">
      <w:pPr>
        <w:pStyle w:val="29"/>
      </w:pPr>
      <w:r>
        <w:t>6. Fidelity, Calibration, and Uncertainty</w:t>
      </w:r>
    </w:p>
    <w:p w14:paraId="017682DE">
      <w:pPr>
        <w:pStyle w:val="29"/>
      </w:pPr>
      <w:r>
        <w:t>7. Interaction and Control</w:t>
      </w:r>
    </w:p>
    <w:p w14:paraId="0B5BAB84">
      <w:pPr>
        <w:pStyle w:val="29"/>
      </w:pPr>
      <w:r>
        <w:t>8. Validation and Trust</w:t>
      </w:r>
    </w:p>
    <w:p w14:paraId="496E0C89">
      <w:pPr>
        <w:pStyle w:val="29"/>
      </w:pPr>
      <w:r>
        <w:t>9. Scalability and Resource Utilization</w:t>
      </w:r>
    </w:p>
    <w:p w14:paraId="2F04789F">
      <w:pPr>
        <w:pStyle w:val="29"/>
      </w:pPr>
      <w:r>
        <w:t>10. Comparative Analysis Table</w:t>
      </w:r>
    </w:p>
    <w:p w14:paraId="61CD1D31">
      <w:pPr>
        <w:pStyle w:val="29"/>
      </w:pPr>
      <w:r>
        <w:t>11. Use Cases in Disaster Response</w:t>
      </w:r>
    </w:p>
    <w:p w14:paraId="59E15320">
      <w:pPr>
        <w:pStyle w:val="29"/>
      </w:pPr>
      <w:r>
        <w:t>12. Python Implementation Overview</w:t>
      </w:r>
    </w:p>
    <w:p w14:paraId="2F9CF22B">
      <w:pPr>
        <w:pStyle w:val="29"/>
      </w:pPr>
      <w:r>
        <w:t>13. Discussion</w:t>
      </w:r>
    </w:p>
    <w:p w14:paraId="5A2E14DE">
      <w:pPr>
        <w:pStyle w:val="29"/>
      </w:pPr>
      <w:r>
        <w:t>14. Conclusion</w:t>
      </w:r>
    </w:p>
    <w:p w14:paraId="0D5D0FB8">
      <w:pPr>
        <w:pStyle w:val="29"/>
      </w:pPr>
      <w:r>
        <w:t>15. References</w:t>
      </w:r>
    </w:p>
    <w:p w14:paraId="6E316985">
      <w:r>
        <w:br w:type="page"/>
      </w:r>
    </w:p>
    <w:p w14:paraId="2E7C9F13">
      <w:pPr>
        <w:pStyle w:val="2"/>
      </w:pPr>
      <w:r>
        <w:t>1. Introduction</w:t>
      </w:r>
    </w:p>
    <w:p w14:paraId="234AE434">
      <w:r>
        <w:t>Digital Twins and simulations both serve as analytical tools for understanding and predicting the behavior of systems. However, their underlying principles, purposes, and implementations differ significantly. The emergence of the Internet of Things (IoT), cloud computing, and artificial intelligence has transformed digital twins into powerful tools for real-time decision-making. This report provides a comprehensive technical comparison of digital twins and simple simulations, focusing on their relevance in disaster response scenarios that utilize open climate datasets.</w:t>
      </w:r>
    </w:p>
    <w:p w14:paraId="56F74646">
      <w:pPr>
        <w:pStyle w:val="2"/>
      </w:pPr>
      <w:r>
        <w:t>2. Conceptual Overview</w:t>
      </w:r>
    </w:p>
    <w:p w14:paraId="135EDDA6">
      <w:r>
        <w:t>A simple simulation is a computational model that represents a real-world process through mathematical equations or algorithms. It operates based on predefined assumptions and inputs, running once or multiple times to generate results. In contrast, a Digital Twin is a dynamic, continuously updated digital representation of a physical entity or system. The key differentiator is the continuous data integration and synchronization that keeps a digital twin 'alive' and reflective of its physical counterpart.</w:t>
      </w:r>
    </w:p>
    <w:p w14:paraId="3A97B5A1">
      <w:pPr>
        <w:pStyle w:val="2"/>
      </w:pPr>
      <w:r>
        <w:t>3. Architectural Differences</w:t>
      </w:r>
    </w:p>
    <w:p w14:paraId="0D2A6BF2">
      <w:r>
        <w:t>A Digital Twin architecture consists of a physical system, a virtual model, and a data connection layer that synchronizes the two. This tri-layer structure enables real-time monitoring, predictive analysis, and closed-loop control. In contrast, a simulation lacks this data synchronization layer and typically functions as an isolated computational model. Key technologies in digital twins include IoT sensors, cloud data pipelines, AI-based predictive models, and visualization interfaces such as dashboards or GIS systems.</w:t>
      </w:r>
    </w:p>
    <w:p w14:paraId="76396BB5">
      <w:pPr>
        <w:pStyle w:val="2"/>
      </w:pPr>
      <w:r>
        <w:t>4. Data Integration and Flow</w:t>
      </w:r>
    </w:p>
    <w:p w14:paraId="2C49B496">
      <w:r>
        <w:t>Digital Twins depend on real-time or near real-time data feeds from IoT sensors, APIs, or satellites. Simple simulations rely on static or historical datasets. The twin architecture continuously assimilates data, updating parameters dynamically, while simulations must be rerun with updated inputs.</w:t>
      </w:r>
    </w:p>
    <w:p w14:paraId="16BF884B">
      <w:pPr>
        <w:pStyle w:val="2"/>
      </w:pPr>
      <w:r>
        <w:t>5. Temporal Behavior and Lifecycle</w:t>
      </w:r>
    </w:p>
    <w:p w14:paraId="39CB0E43">
      <w:r>
        <w:t>Digital Twins operate continuously, maintaining a live state of the physical system. Simulations are episodic—run once, produce results, and terminate.</w:t>
      </w:r>
    </w:p>
    <w:p w14:paraId="4D76FB98">
      <w:pPr>
        <w:pStyle w:val="2"/>
      </w:pPr>
      <w:r>
        <w:t>6. Fidelity, Calibration, and Uncertainty</w:t>
      </w:r>
    </w:p>
    <w:p w14:paraId="6E693223">
      <w:r>
        <w:t>Digital Twins adjust model fidelity dynamically based on data quality and uncertainty metrics. Simulations have fixed fidelity defined at design time.</w:t>
      </w:r>
    </w:p>
    <w:p w14:paraId="177DDD15">
      <w:pPr>
        <w:pStyle w:val="2"/>
      </w:pPr>
      <w:r>
        <w:t>7. Interaction and Control</w:t>
      </w:r>
    </w:p>
    <w:p w14:paraId="621E6B94">
      <w:r>
        <w:t>Digital Twins offer bi-directional interaction—allowing users or automated systems to send control signals back to the real world. Simulations are one-way analytical tools.</w:t>
      </w:r>
    </w:p>
    <w:p w14:paraId="0A634339">
      <w:pPr>
        <w:pStyle w:val="2"/>
      </w:pPr>
      <w:r>
        <w:t>8. Validation and Trust</w:t>
      </w:r>
    </w:p>
    <w:p w14:paraId="2DDA057B">
      <w:r>
        <w:t>Digital Twins undergo continuous validation against real-world observations. Simple simulations are validated offline using historical datasets.</w:t>
      </w:r>
    </w:p>
    <w:p w14:paraId="51E54B8E">
      <w:pPr>
        <w:pStyle w:val="2"/>
      </w:pPr>
      <w:r>
        <w:t>9. Scalability and Resource Utilization</w:t>
      </w:r>
    </w:p>
    <w:p w14:paraId="73BC82C0">
      <w:r>
        <w:t>Digital Twins require robust infrastructure for streaming data, analytics, and storage, while simulations are compute-efficient for one-time analyses.</w:t>
      </w:r>
    </w:p>
    <w:p w14:paraId="0937695D">
      <w:pPr>
        <w:pStyle w:val="2"/>
      </w:pPr>
      <w:r>
        <w:t>10. Comparative Analysis Table</w:t>
      </w:r>
    </w:p>
    <w:p w14:paraId="67F896E0">
      <w:r>
        <w:t>The following table summarizes the differences between the two approaches:</w:t>
      </w:r>
      <w:r>
        <w:br w:type="textWrapping"/>
      </w:r>
      <w:r>
        <w:br w:type="textWrapping"/>
      </w:r>
      <w:r>
        <w:t>Aspect | Digital Twin | Simple Simulation</w:t>
      </w:r>
      <w:r>
        <w:br w:type="textWrapping"/>
      </w:r>
      <w:r>
        <w:t>-------|---------------|------------------</w:t>
      </w:r>
      <w:r>
        <w:br w:type="textWrapping"/>
      </w:r>
      <w:r>
        <w:t>Data Flow | Real-time | Static</w:t>
      </w:r>
      <w:r>
        <w:br w:type="textWrapping"/>
      </w:r>
      <w:r>
        <w:t>Lifecycle | Continuous | Episodic</w:t>
      </w:r>
      <w:r>
        <w:br w:type="textWrapping"/>
      </w:r>
      <w:r>
        <w:t>Interaction | Two-way | One-way</w:t>
      </w:r>
      <w:r>
        <w:br w:type="textWrapping"/>
      </w:r>
      <w:r>
        <w:t>Validation | Continuous | Pre-deployment</w:t>
      </w:r>
      <w:r>
        <w:br w:type="textWrapping"/>
      </w:r>
      <w:r>
        <w:t>Use-case | Operational | Experimental</w:t>
      </w:r>
    </w:p>
    <w:p w14:paraId="605CB86F">
      <w:pPr>
        <w:pStyle w:val="2"/>
      </w:pPr>
      <w:r>
        <w:t>11. Use Cases in Disaster Response</w:t>
      </w:r>
    </w:p>
    <w:p w14:paraId="1EF90882">
      <w:r>
        <w:t>Digital Twins can be used to simulate and manage real-time disaster scenarios, such as floods or wildfires, using live sensor and satellite data. Simulations, while useful for planning, lack adaptive feedback mechanisms necessary for operational response.</w:t>
      </w:r>
    </w:p>
    <w:p w14:paraId="29B2884B">
      <w:pPr>
        <w:pStyle w:val="2"/>
      </w:pPr>
      <w:r>
        <w:t>12. Python Implementation Overview</w:t>
      </w:r>
    </w:p>
    <w:p w14:paraId="5322976B">
      <w:r>
        <w:t>The attached Python code demonstrates the foundational elements of a digital twin system—data ingestion, state updating, and scenario simulation. It can be extended to include live APIs, ML-driven predictions, and visualization modules.</w:t>
      </w:r>
    </w:p>
    <w:p w14:paraId="4D5BD157">
      <w:pPr>
        <w:pStyle w:val="2"/>
      </w:pPr>
      <w:r>
        <w:t>13. Discussion</w:t>
      </w:r>
    </w:p>
    <w:p w14:paraId="63604388">
      <w:r>
        <w:t>The integration of real-time data and AI within Digital Twins bridges the gap between static modeling and dynamic decision support. However, developing and maintaining twins requires higher computational and organizational investment.</w:t>
      </w:r>
    </w:p>
    <w:p w14:paraId="2CB8B0E3">
      <w:pPr>
        <w:pStyle w:val="2"/>
      </w:pPr>
      <w:r>
        <w:t>14. Conclusion</w:t>
      </w:r>
    </w:p>
    <w:p w14:paraId="5647D52B">
      <w:r>
        <w:t>Digital Twins extend the concept of simulation by creating a continuously updated, data-driven reflection of reality. While simulations remain essential for theoretical and exploratory analysis, digital twins are the cornerstone for real-time, adaptive system management.</w:t>
      </w:r>
    </w:p>
    <w:p w14:paraId="29A47B88">
      <w:pPr>
        <w:pStyle w:val="2"/>
      </w:pPr>
      <w:r>
        <w:t>15. References</w:t>
      </w:r>
    </w:p>
    <w:p w14:paraId="424957A9">
      <w:pPr>
        <w:pStyle w:val="23"/>
      </w:pPr>
      <w:r>
        <w:t>Tao, F., et al. (2019). Digital Twin in Industry: State-of-the-Art. IEEE Transactions on Industrial Informatics.</w:t>
      </w:r>
    </w:p>
    <w:p w14:paraId="0CDC47E1">
      <w:pPr>
        <w:pStyle w:val="23"/>
      </w:pPr>
      <w:r>
        <w:t>Grieves, M. (2014). Digital Twin: Manufacturing Excellence through Virtual Factory Replication.</w:t>
      </w:r>
    </w:p>
    <w:p w14:paraId="14089FA2">
      <w:pPr>
        <w:pStyle w:val="23"/>
      </w:pPr>
      <w:r>
        <w:t>Boschert, S., &amp; Rosen, R. (2016). Digital Twin—The Simulation Aspect. In Mechatronic Futures.</w:t>
      </w:r>
    </w:p>
    <w:p w14:paraId="39D4A4D0">
      <w:pPr>
        <w:pStyle w:val="23"/>
      </w:pPr>
      <w:r>
        <w:t>Batty, M. (2021). Digital Twins and Smart Cities. Environment and Planning B: Urban Analytics and City Science.</w:t>
      </w:r>
    </w:p>
    <w:p w14:paraId="0B1C1662">
      <w:pPr>
        <w:pStyle w:val="23"/>
      </w:pPr>
      <w:r>
        <w:t>Glaessgen, E., &amp; Stargel, D. (2012). The Digital Twin Paradigm for Future NASA and U.S. Air Force Vehicles.</w:t>
      </w:r>
    </w:p>
    <w:p w14:paraId="1B98A075">
      <w:pPr>
        <w:pStyle w:val="2"/>
      </w:pPr>
      <w:r>
        <w:t>Appendix A: Python Code – digitaltwin.py</w:t>
      </w:r>
    </w:p>
    <w:p w14:paraId="5614259B">
      <w:r>
        <w:t>"""</w:t>
      </w:r>
      <w:r>
        <w:br w:type="textWrapping"/>
      </w:r>
      <w:r>
        <w:t>Digital Twin MVP — Flood nowcast prototype (Python script / notebook)</w:t>
      </w:r>
      <w:r>
        <w:br w:type="textWrapping"/>
      </w:r>
      <w:r>
        <w:br w:type="textWrapping"/>
      </w:r>
      <w:r>
        <w:t>What this does (MVP):</w:t>
      </w:r>
      <w:r>
        <w:br w:type="textWrapping"/>
      </w:r>
      <w:r>
        <w:t xml:space="preserve">- Downloads ERA5 hourly precipitation (example) using the CDS API (user must have CDS account and API key). </w:t>
      </w:r>
      <w:r>
        <w:br w:type="textWrapping"/>
      </w:r>
      <w:r>
        <w:t>- Loads ERA5 into xarray + dask, computes hourly/daily accumulations.</w:t>
      </w:r>
      <w:r>
        <w:br w:type="textWrapping"/>
      </w:r>
      <w:r>
        <w:t>- Downloads OpenStreetMap data for a bounding box using OSMnx (roads, buildings).</w:t>
      </w:r>
      <w:r>
        <w:br w:type="textWrapping"/>
      </w:r>
      <w:r>
        <w:t>- Reprojects and writes outputs as Cloud Optimized GeoTIFFs (COGs) for tiled display.</w:t>
      </w:r>
      <w:r>
        <w:br w:type="textWrapping"/>
      </w:r>
      <w:r>
        <w:t>- Serves a tiny FastAPI that exposes a WMTS-like endpoint for raster tiles and a GeoJSON endpoint for OSM assets.</w:t>
      </w:r>
      <w:r>
        <w:br w:type="textWrapping"/>
      </w:r>
      <w:r>
        <w:t>- Provides a small Jupyter/Folium client snippet to show a time-slider map of precipitation overlaid on OSM assets.</w:t>
      </w:r>
      <w:r>
        <w:br w:type="textWrapping"/>
      </w:r>
      <w:r>
        <w:br w:type="textWrapping"/>
      </w:r>
      <w:r>
        <w:t>Notes before running:</w:t>
      </w:r>
      <w:r>
        <w:br w:type="textWrapping"/>
      </w:r>
      <w:r>
        <w:t>- This is a runnable prototype for local use. You need to install the dependencies listed below and set up the CDS API key.</w:t>
      </w:r>
      <w:r>
        <w:br w:type="textWrapping"/>
      </w:r>
      <w:r>
        <w:t>- Runtime and data volumes: ERA5 and satellite data can be large. For a quick test, request a small bbox and a short time range (1-3 days).</w:t>
      </w:r>
      <w:r>
        <w:br w:type="textWrapping"/>
      </w:r>
      <w:r>
        <w:br w:type="textWrapping"/>
      </w:r>
      <w:r>
        <w:t>Dependencies (conda/pip):</w:t>
      </w:r>
      <w:r>
        <w:br w:type="textWrapping"/>
      </w:r>
      <w:r>
        <w:t xml:space="preserve">  pip install cdsapi xarray[complete] dask[distributed] rioxarray rasterio rio-cogeo geopandas osmnx folium fastapi uvicorn aiofiles pystac-client</w:t>
      </w:r>
      <w:r>
        <w:br w:type="textWrapping"/>
      </w:r>
      <w:r>
        <w:t xml:space="preserve">  # or use conda equivalents</w:t>
      </w:r>
      <w:r>
        <w:br w:type="textWrapping"/>
      </w:r>
      <w:r>
        <w:br w:type="textWrapping"/>
      </w:r>
      <w:r>
        <w:t>CDS API setup:</w:t>
      </w:r>
      <w:r>
        <w:br w:type="textWrapping"/>
      </w:r>
      <w:r>
        <w:t>- Create an account at https://cds.climate.copernicus.eu</w:t>
      </w:r>
      <w:r>
        <w:br w:type="textWrapping"/>
      </w:r>
      <w:r>
        <w:t>- Place your API key in ~/.cdsapirc (example below)</w:t>
      </w:r>
      <w:r>
        <w:br w:type="textWrapping"/>
      </w:r>
      <w:r>
        <w:br w:type="textWrapping"/>
      </w:r>
      <w:r>
        <w:t>~/.cdsapirc content:</w:t>
      </w:r>
      <w:r>
        <w:br w:type="textWrapping"/>
      </w:r>
      <w:r>
        <w:t>---------------------------------</w:t>
      </w:r>
      <w:r>
        <w:br w:type="textWrapping"/>
      </w:r>
      <w:r>
        <w:t>url: https://cds.climate.copernicus.eu/api/v2</w:t>
      </w:r>
      <w:r>
        <w:br w:type="textWrapping"/>
      </w:r>
      <w:r>
        <w:t>key: &lt;uid&gt;:&lt;api_key&gt;</w:t>
      </w:r>
      <w:r>
        <w:br w:type="textWrapping"/>
      </w:r>
      <w:r>
        <w:t>---------------------------------</w:t>
      </w:r>
      <w:r>
        <w:br w:type="textWrapping"/>
      </w:r>
      <w:r>
        <w:br w:type="textWrapping"/>
      </w:r>
      <w:r>
        <w:t>ALTERNATIVE: If you don't want to download ERA5, skip the CDS parts and use a small sample NetCDF if you have one.</w:t>
      </w:r>
      <w:r>
        <w:br w:type="textWrapping"/>
      </w:r>
      <w:r>
        <w:br w:type="textWrapping"/>
      </w:r>
      <w:r>
        <w:t>This file is organized as sections. Run in a Jupyter notebook or as a script (some cells require async event loop for FastAPI).</w:t>
      </w:r>
      <w:r>
        <w:br w:type="textWrapping"/>
      </w:r>
      <w:r>
        <w:t>"""</w:t>
      </w:r>
      <w:r>
        <w:br w:type="textWrapping"/>
      </w:r>
      <w:r>
        <w:br w:type="textWrapping"/>
      </w:r>
      <w:r>
        <w:br w:type="textWrapping"/>
      </w:r>
      <w:r>
        <w:br w:type="textWrapping"/>
      </w:r>
      <w:r>
        <w:br w:type="textWrapping"/>
      </w:r>
      <w:r>
        <w:br w:type="textWrapping"/>
      </w:r>
      <w:r>
        <w:t># --- SECTION 0: Imports &amp; config</w:t>
      </w:r>
      <w:r>
        <w:br w:type="textWrapping"/>
      </w:r>
      <w:r>
        <w:t>import os</w:t>
      </w:r>
      <w:r>
        <w:br w:type="textWrapping"/>
      </w:r>
      <w:r>
        <w:t>from datetime import datetime, timedelta</w:t>
      </w:r>
      <w:r>
        <w:br w:type="textWrapping"/>
      </w:r>
      <w:r>
        <w:t>import tempfile</w:t>
      </w:r>
      <w:r>
        <w:br w:type="textWrapping"/>
      </w:r>
      <w:r>
        <w:br w:type="textWrapping"/>
      </w:r>
      <w:r>
        <w:t># Data handling</w:t>
      </w:r>
      <w:r>
        <w:br w:type="textWrapping"/>
      </w:r>
      <w:r>
        <w:t>import xarray as xr</w:t>
      </w:r>
      <w:r>
        <w:br w:type="textWrapping"/>
      </w:r>
      <w:r>
        <w:t>import dask</w:t>
      </w:r>
      <w:r>
        <w:br w:type="textWrapping"/>
      </w:r>
      <w:r>
        <w:t>from dask.distributed import Client</w:t>
      </w:r>
      <w:r>
        <w:br w:type="textWrapping"/>
      </w:r>
      <w:r>
        <w:t>import rioxarray</w:t>
      </w:r>
      <w:r>
        <w:br w:type="textWrapping"/>
      </w:r>
      <w:r>
        <w:t>import rasterio</w:t>
      </w:r>
      <w:r>
        <w:br w:type="textWrapping"/>
      </w:r>
      <w:r>
        <w:t>from rasterio.enums import Resampling</w:t>
      </w:r>
      <w:r>
        <w:br w:type="textWrapping"/>
      </w:r>
      <w:r>
        <w:br w:type="textWrapping"/>
      </w:r>
      <w:r>
        <w:t># CDS API</w:t>
      </w:r>
      <w:r>
        <w:br w:type="textWrapping"/>
      </w:r>
      <w:r>
        <w:t>try:</w:t>
      </w:r>
      <w:r>
        <w:br w:type="textWrapping"/>
      </w:r>
      <w:r>
        <w:t xml:space="preserve">    import cdsapi</w:t>
      </w:r>
      <w:r>
        <w:br w:type="textWrapping"/>
      </w:r>
      <w:r>
        <w:t>except Exception:</w:t>
      </w:r>
      <w:r>
        <w:br w:type="textWrapping"/>
      </w:r>
      <w:r>
        <w:t xml:space="preserve">    cdsapi = None</w:t>
      </w:r>
      <w:r>
        <w:br w:type="textWrapping"/>
      </w:r>
      <w:r>
        <w:br w:type="textWrapping"/>
      </w:r>
      <w:r>
        <w:t># OSM</w:t>
      </w:r>
      <w:r>
        <w:br w:type="textWrapping"/>
      </w:r>
      <w:r>
        <w:t>import osmnx as ox</w:t>
      </w:r>
      <w:r>
        <w:br w:type="textWrapping"/>
      </w:r>
      <w:r>
        <w:t>import geopandas as gpd</w:t>
      </w:r>
      <w:r>
        <w:br w:type="textWrapping"/>
      </w:r>
      <w:r>
        <w:br w:type="textWrapping"/>
      </w:r>
      <w:r>
        <w:t># Web serving</w:t>
      </w:r>
      <w:r>
        <w:br w:type="textWrapping"/>
      </w:r>
      <w:r>
        <w:t>from fastapi import FastAPI, HTTPException</w:t>
      </w:r>
      <w:r>
        <w:br w:type="textWrapping"/>
      </w:r>
      <w:r>
        <w:t>from fastapi.responses import FileResponse, JSONResponse</w:t>
      </w:r>
      <w:r>
        <w:br w:type="textWrapping"/>
      </w:r>
      <w:r>
        <w:t>import uvicorn</w:t>
      </w:r>
      <w:r>
        <w:br w:type="textWrapping"/>
      </w:r>
      <w:r>
        <w:br w:type="textWrapping"/>
      </w:r>
      <w:r>
        <w:t># Map client</w:t>
      </w:r>
      <w:r>
        <w:br w:type="textWrapping"/>
      </w:r>
      <w:r>
        <w:t>import folium</w:t>
      </w:r>
      <w:r>
        <w:br w:type="textWrapping"/>
      </w:r>
      <w:r>
        <w:t>from folium import plugins</w:t>
      </w:r>
      <w:r>
        <w:br w:type="textWrapping"/>
      </w:r>
      <w:r>
        <w:br w:type="textWrapping"/>
      </w:r>
      <w:r>
        <w:t># rio-cogeo</w:t>
      </w:r>
      <w:r>
        <w:br w:type="textWrapping"/>
      </w:r>
      <w:r>
        <w:t>from rio_cogeo.cogeo import cog_translate</w:t>
      </w:r>
      <w:r>
        <w:br w:type="textWrapping"/>
      </w:r>
      <w:r>
        <w:t>from rio_cogeo.profiles import cog_profiles</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 --- SECTION 1: Dask client (optional but recommended for xarray processing)</w:t>
      </w:r>
      <w:r>
        <w:br w:type="textWrapping"/>
      </w:r>
      <w:r>
        <w:t>client = Client(processes=False, threads_per_worker=4, n_workers=1, memory_limit="4GB")</w:t>
      </w:r>
      <w:r>
        <w:br w:type="textWrapping"/>
      </w:r>
      <w:r>
        <w:t>print("Dask dashboard:", client.dashboard_link)</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 --- SECTION 2: Helper functions</w:t>
      </w:r>
      <w:r>
        <w:br w:type="textWrapping"/>
      </w:r>
      <w:r>
        <w:br w:type="textWrapping"/>
      </w:r>
      <w:r>
        <w:t>def ensure_dir(path):</w:t>
      </w:r>
      <w:r>
        <w:br w:type="textWrapping"/>
      </w:r>
      <w:r>
        <w:t xml:space="preserve">    os.makedirs(path, exist_ok=True)</w:t>
      </w:r>
      <w:r>
        <w:br w:type="textWrapping"/>
      </w:r>
      <w:r>
        <w:br w:type="textWrapping"/>
      </w:r>
      <w:r>
        <w:br w:type="textWrapping"/>
      </w:r>
      <w:r>
        <w:t>def download_era5_precip(start_date, end_date, area, out_path):</w:t>
      </w:r>
      <w:r>
        <w:br w:type="textWrapping"/>
      </w:r>
      <w:r>
        <w:t xml:space="preserve">    """</w:t>
      </w:r>
      <w:r>
        <w:br w:type="textWrapping"/>
      </w:r>
      <w:r>
        <w:t xml:space="preserve">    Download ERA5 hourly total precipitation for the bounding box area.</w:t>
      </w:r>
      <w:r>
        <w:br w:type="textWrapping"/>
      </w:r>
      <w:r>
        <w:t xml:space="preserve">    area: [north, west, south, east]</w:t>
      </w:r>
      <w:r>
        <w:br w:type="textWrapping"/>
      </w:r>
      <w:r>
        <w:t xml:space="preserve">    out_path: path to save NetCDF</w:t>
      </w:r>
      <w:r>
        <w:br w:type="textWrapping"/>
      </w:r>
      <w:r>
        <w:t xml:space="preserve">    Requires CDSAPI configured (~/.cdsapirc).</w:t>
      </w:r>
      <w:r>
        <w:br w:type="textWrapping"/>
      </w:r>
      <w:r>
        <w:t xml:space="preserve">    """</w:t>
      </w:r>
      <w:r>
        <w:br w:type="textWrapping"/>
      </w:r>
      <w:r>
        <w:t xml:space="preserve">    if cdsapi is None:</w:t>
      </w:r>
      <w:r>
        <w:br w:type="textWrapping"/>
      </w:r>
      <w:r>
        <w:t xml:space="preserve">        raise RuntimeError("cdsapi not installed — install with `pip install cdsapi` or skip this step.")</w:t>
      </w:r>
      <w:r>
        <w:br w:type="textWrapping"/>
      </w:r>
      <w:r>
        <w:br w:type="textWrapping"/>
      </w:r>
      <w:r>
        <w:t xml:space="preserve">    c = cdsapi.Client()</w:t>
      </w:r>
      <w:r>
        <w:br w:type="textWrapping"/>
      </w:r>
      <w:r>
        <w:t xml:space="preserve">    # construct list of dates and hours</w:t>
      </w:r>
      <w:r>
        <w:br w:type="textWrapping"/>
      </w:r>
      <w:r>
        <w:t xml:space="preserve">    dates = []</w:t>
      </w:r>
      <w:r>
        <w:br w:type="textWrapping"/>
      </w:r>
      <w:r>
        <w:t xml:space="preserve">    cur = start_date</w:t>
      </w:r>
      <w:r>
        <w:br w:type="textWrapping"/>
      </w:r>
      <w:r>
        <w:t xml:space="preserve">    while cur &lt;= end_date:</w:t>
      </w:r>
      <w:r>
        <w:br w:type="textWrapping"/>
      </w:r>
      <w:r>
        <w:t xml:space="preserve">        dates.append(cur.strftime("%Y-%m-%d"))</w:t>
      </w:r>
      <w:r>
        <w:br w:type="textWrapping"/>
      </w:r>
      <w:r>
        <w:t xml:space="preserve">        cur += timedelta(days=1)</w:t>
      </w:r>
      <w:r>
        <w:br w:type="textWrapping"/>
      </w:r>
      <w:r>
        <w:br w:type="textWrapping"/>
      </w:r>
      <w:r>
        <w:t xml:space="preserve">    request = {</w:t>
      </w:r>
      <w:r>
        <w:br w:type="textWrapping"/>
      </w:r>
      <w:r>
        <w:t xml:space="preserve">        'product_type': 'reanalysis',</w:t>
      </w:r>
      <w:r>
        <w:br w:type="textWrapping"/>
      </w:r>
      <w:r>
        <w:t xml:space="preserve">        'format': 'netcdf',</w:t>
      </w:r>
      <w:r>
        <w:br w:type="textWrapping"/>
      </w:r>
      <w:r>
        <w:t xml:space="preserve">        'variable': 'total_precipitation',</w:t>
      </w:r>
      <w:r>
        <w:br w:type="textWrapping"/>
      </w:r>
      <w:r>
        <w:t xml:space="preserve">        'year': sorted(list({d.split('-')[0] for d in dates})),</w:t>
      </w:r>
      <w:r>
        <w:br w:type="textWrapping"/>
      </w:r>
      <w:r>
        <w:t xml:space="preserve">        'month': sorted(list({d.split('-')[1] for d in dates})),</w:t>
      </w:r>
      <w:r>
        <w:br w:type="textWrapping"/>
      </w:r>
      <w:r>
        <w:t xml:space="preserve">        'day': sorted(list({d.split('-')[2] for d in dates})),</w:t>
      </w:r>
      <w:r>
        <w:br w:type="textWrapping"/>
      </w:r>
      <w:r>
        <w:t xml:space="preserve">        'time': [f"{h:02d}:00" for h in range(24)],</w:t>
      </w:r>
      <w:r>
        <w:br w:type="textWrapping"/>
      </w:r>
      <w:r>
        <w:t xml:space="preserve">        'area': area,  # north, west, south, east</w:t>
      </w:r>
      <w:r>
        <w:br w:type="textWrapping"/>
      </w:r>
      <w:r>
        <w:t xml:space="preserve">    }</w:t>
      </w:r>
      <w:r>
        <w:br w:type="textWrapping"/>
      </w:r>
      <w:r>
        <w:t xml:space="preserve">    print('Requesting ERA5 with params:', request)</w:t>
      </w:r>
      <w:r>
        <w:br w:type="textWrapping"/>
      </w:r>
      <w:r>
        <w:t xml:space="preserve">    c.retrieve('reanalysis-era5-single-levels', request, out_path)</w:t>
      </w:r>
      <w:r>
        <w:br w:type="textWrapping"/>
      </w:r>
      <w:r>
        <w:t xml:space="preserve">    print('Saved ERA5 to', out_path)</w:t>
      </w:r>
      <w:r>
        <w:br w:type="textWrapping"/>
      </w:r>
      <w:r>
        <w:br w:type="textWrapping"/>
      </w:r>
      <w:r>
        <w:br w:type="textWrapping"/>
      </w:r>
      <w:r>
        <w:t>def open_era5_to_xarray(nc_path, var_name='tp'):</w:t>
      </w:r>
      <w:r>
        <w:br w:type="textWrapping"/>
      </w:r>
      <w:r>
        <w:t xml:space="preserve">    """Open NetCDF with xarray and decode, return xarray.DataArray (tp = total_precipitation)</w:t>
      </w:r>
      <w:r>
        <w:br w:type="textWrapping"/>
      </w:r>
      <w:r>
        <w:t xml:space="preserve">    ERA5 'total_precipitation' units are meters — convert to mm (multiply by 1000).</w:t>
      </w:r>
      <w:r>
        <w:br w:type="textWrapping"/>
      </w:r>
      <w:r>
        <w:t xml:space="preserve">    """</w:t>
      </w:r>
      <w:r>
        <w:br w:type="textWrapping"/>
      </w:r>
      <w:r>
        <w:t xml:space="preserve">    ds = xr.open_dataset(nc_path, chunks={'time': 24, 'latitude': 256, 'longitude': 256})</w:t>
      </w:r>
      <w:r>
        <w:br w:type="textWrapping"/>
      </w:r>
      <w:r>
        <w:t xml:space="preserve">    # variable name may differ depending on source; try to find it</w:t>
      </w:r>
      <w:r>
        <w:br w:type="textWrapping"/>
      </w:r>
      <w:r>
        <w:t xml:space="preserve">    if 'total_precipitation' in ds:</w:t>
      </w:r>
      <w:r>
        <w:br w:type="textWrapping"/>
      </w:r>
      <w:r>
        <w:t xml:space="preserve">        da = ds['total_precipitation']</w:t>
      </w:r>
      <w:r>
        <w:br w:type="textWrapping"/>
      </w:r>
      <w:r>
        <w:t xml:space="preserve">    elif 'tp' in ds:</w:t>
      </w:r>
      <w:r>
        <w:br w:type="textWrapping"/>
      </w:r>
      <w:r>
        <w:t xml:space="preserve">        da = ds['tp']</w:t>
      </w:r>
      <w:r>
        <w:br w:type="textWrapping"/>
      </w:r>
      <w:r>
        <w:t xml:space="preserve">    else:</w:t>
      </w:r>
      <w:r>
        <w:br w:type="textWrapping"/>
      </w:r>
      <w:r>
        <w:t xml:space="preserve">        # pick the first data variable</w:t>
      </w:r>
      <w:r>
        <w:br w:type="textWrapping"/>
      </w:r>
      <w:r>
        <w:t xml:space="preserve">        var = list(ds.data_vars)[0]</w:t>
      </w:r>
      <w:r>
        <w:br w:type="textWrapping"/>
      </w:r>
      <w:r>
        <w:t xml:space="preserve">        da = ds[var]</w:t>
      </w:r>
      <w:r>
        <w:br w:type="textWrapping"/>
      </w:r>
      <w:r>
        <w:t xml:space="preserve">    da = da * 1000.0  # m -&gt; mm</w:t>
      </w:r>
      <w:r>
        <w:br w:type="textWrapping"/>
      </w:r>
      <w:r>
        <w:t xml:space="preserve">    # give rioxarray georef for saving</w:t>
      </w:r>
      <w:r>
        <w:br w:type="textWrapping"/>
      </w:r>
      <w:r>
        <w:t xml:space="preserve">    da = da.rio.write_crs("EPSG:4326", inplace=True)</w:t>
      </w:r>
      <w:r>
        <w:br w:type="textWrapping"/>
      </w:r>
      <w:r>
        <w:t xml:space="preserve">    return da</w:t>
      </w:r>
      <w:r>
        <w:br w:type="textWrapping"/>
      </w:r>
      <w:r>
        <w:br w:type="textWrapping"/>
      </w:r>
      <w:r>
        <w:br w:type="textWrapping"/>
      </w:r>
      <w:r>
        <w:t>def save_da_as_cog(da, out_tif, resampling=Resampling.bilinear):</w:t>
      </w:r>
      <w:r>
        <w:br w:type="textWrapping"/>
      </w:r>
      <w:r>
        <w:t xml:space="preserve">    """Save an xarray DataArray (single time slice) as a COG using rio-cogeo profiles."""</w:t>
      </w:r>
      <w:r>
        <w:br w:type="textWrapping"/>
      </w:r>
      <w:r>
        <w:t xml:space="preserve">    ensure_dir(os.path.dirname(out_tif))</w:t>
      </w:r>
      <w:r>
        <w:br w:type="textWrapping"/>
      </w:r>
      <w:r>
        <w:t xml:space="preserve">    # first save a temporary GeoTIFF</w:t>
      </w:r>
      <w:r>
        <w:br w:type="textWrapping"/>
      </w:r>
      <w:r>
        <w:t xml:space="preserve">    tmp = out_tif + '.tmp.tif'</w:t>
      </w:r>
      <w:r>
        <w:br w:type="textWrapping"/>
      </w:r>
      <w:r>
        <w:t xml:space="preserve">    da.rio.to_raster(tmp)</w:t>
      </w:r>
      <w:r>
        <w:br w:type="textWrapping"/>
      </w:r>
      <w:r>
        <w:br w:type="textWrapping"/>
      </w:r>
      <w:r>
        <w:t xml:space="preserve">    profile = cog_profiles.get('deflate')</w:t>
      </w:r>
      <w:r>
        <w:br w:type="textWrapping"/>
      </w:r>
      <w:r>
        <w:t xml:space="preserve">    config = {</w:t>
      </w:r>
      <w:r>
        <w:br w:type="textWrapping"/>
      </w:r>
      <w:r>
        <w:t xml:space="preserve">        'GDAL_TIFF_OVR_BLOCKSIZE': '128'</w:t>
      </w:r>
      <w:r>
        <w:br w:type="textWrapping"/>
      </w:r>
      <w:r>
        <w:t xml:space="preserve">    }</w:t>
      </w:r>
      <w:r>
        <w:br w:type="textWrapping"/>
      </w:r>
      <w:r>
        <w:t xml:space="preserve">    cog_translate(</w:t>
      </w:r>
      <w:r>
        <w:br w:type="textWrapping"/>
      </w:r>
      <w:r>
        <w:t xml:space="preserve">        tmp,</w:t>
      </w:r>
      <w:r>
        <w:br w:type="textWrapping"/>
      </w:r>
      <w:r>
        <w:t xml:space="preserve">        out_tif,</w:t>
      </w:r>
      <w:r>
        <w:br w:type="textWrapping"/>
      </w:r>
      <w:r>
        <w:t xml:space="preserve">        profile,</w:t>
      </w:r>
      <w:r>
        <w:br w:type="textWrapping"/>
      </w:r>
      <w:r>
        <w:t xml:space="preserve">        InMemory=False</w:t>
      </w:r>
      <w:r>
        <w:br w:type="textWrapping"/>
      </w:r>
      <w:r>
        <w:t xml:space="preserve">    )</w:t>
      </w:r>
      <w:r>
        <w:br w:type="textWrapping"/>
      </w:r>
      <w:r>
        <w:t xml:space="preserve">    os.remove(tmp)</w:t>
      </w:r>
      <w:r>
        <w:br w:type="textWrapping"/>
      </w:r>
      <w:r>
        <w:t xml:space="preserve">    print('Wrote COG:', out_tif)</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 --- SECTION 3: Small example workflow</w:t>
      </w:r>
      <w:r>
        <w:br w:type="textWrapping"/>
      </w:r>
      <w:r>
        <w:br w:type="textWrapping"/>
      </w:r>
      <w:r>
        <w:t>DATA_DIR = os.path.abspath('data')</w:t>
      </w:r>
      <w:r>
        <w:br w:type="textWrapping"/>
      </w:r>
      <w:r>
        <w:t>ensure_dir(DATA_DIR)</w:t>
      </w:r>
      <w:r>
        <w:br w:type="textWrapping"/>
      </w:r>
      <w:r>
        <w:br w:type="textWrapping"/>
      </w:r>
      <w:r>
        <w:t># Example bbox: small area around a city — change as needed</w:t>
      </w:r>
      <w:r>
        <w:br w:type="textWrapping"/>
      </w:r>
      <w:r>
        <w:t># Format for CDS: [north, west, south, east]</w:t>
      </w:r>
      <w:r>
        <w:br w:type="textWrapping"/>
      </w:r>
      <w:r>
        <w:t>BBOX = [13.1, 77.4, 12.8, 77.8]  # example: part of Bangalore, India</w:t>
      </w:r>
      <w:r>
        <w:br w:type="textWrapping"/>
      </w:r>
      <w:r>
        <w:t>START = datetime(2020, 8, 1)</w:t>
      </w:r>
      <w:r>
        <w:br w:type="textWrapping"/>
      </w:r>
      <w:r>
        <w:t>END = datetime(2020, 8, 2)</w:t>
      </w:r>
      <w:r>
        <w:br w:type="textWrapping"/>
      </w:r>
      <w:r>
        <w:br w:type="textWrapping"/>
      </w:r>
      <w:r>
        <w:t>era5_nc = os.path.join(DATA_DIR, 'era5_tp_example.nc')</w:t>
      </w:r>
      <w:r>
        <w:br w:type="textWrapping"/>
      </w:r>
      <w:r>
        <w:br w:type="textWrapping"/>
      </w:r>
      <w:r>
        <w:t>print('NOTE: If you do not want to download ERA5, skip to the OSM section and use sample NetCDF if you have one')</w:t>
      </w:r>
      <w:r>
        <w:br w:type="textWrapping"/>
      </w:r>
      <w:r>
        <w:br w:type="textWrapping"/>
      </w:r>
      <w:r>
        <w:t># Uncomment to download (requires cdsapi and account). For many users, skip this step locally.</w:t>
      </w:r>
      <w:r>
        <w:br w:type="textWrapping"/>
      </w:r>
      <w:r>
        <w:t>download_era5_precip(START, END, BBOX, era5_nc)</w:t>
      </w:r>
      <w:r>
        <w:br w:type="textWrapping"/>
      </w:r>
      <w:r>
        <w:br w:type="textWrapping"/>
      </w:r>
      <w:r>
        <w:t># If you downloaded, open era5; else try to skip gracefully</w:t>
      </w:r>
      <w:r>
        <w:br w:type="textWrapping"/>
      </w:r>
      <w:r>
        <w:t>if os.path.exists(era5_nc):</w:t>
      </w:r>
      <w:r>
        <w:br w:type="textWrapping"/>
      </w:r>
      <w:r>
        <w:t xml:space="preserve">    da = open_era5_to_xarray(era5_nc)</w:t>
      </w:r>
      <w:r>
        <w:br w:type="textWrapping"/>
      </w:r>
      <w:r>
        <w:t xml:space="preserve">    print('ERA5 data loaded with shape:', da.shape)</w:t>
      </w:r>
      <w:r>
        <w:br w:type="textWrapping"/>
      </w:r>
      <w:r>
        <w:t xml:space="preserve">    # For a quick demo, pick the first time slice</w:t>
      </w:r>
      <w:r>
        <w:br w:type="textWrapping"/>
      </w:r>
      <w:r>
        <w:t xml:space="preserve">    first = da.isel(time=0)</w:t>
      </w:r>
      <w:r>
        <w:br w:type="textWrapping"/>
      </w:r>
      <w:r>
        <w:t xml:space="preserve">    out_cog = os.path.join(DATA_DIR, 'era5_tp_t0_cog.tif')</w:t>
      </w:r>
      <w:r>
        <w:br w:type="textWrapping"/>
      </w:r>
      <w:r>
        <w:t xml:space="preserve">    save_da_as_cog(first, out_cog)</w:t>
      </w:r>
      <w:r>
        <w:br w:type="textWrapping"/>
      </w:r>
      <w:r>
        <w:t>else:</w:t>
      </w:r>
      <w:r>
        <w:br w:type="textWrapping"/>
      </w:r>
      <w:r>
        <w:t xml:space="preserve">    print('ERA5 NetCDF not found; skipping raster generation. Place a NetCDF at', era5_nc, 'or run CDS download')</w:t>
      </w:r>
      <w:r>
        <w:br w:type="textWrapping"/>
      </w:r>
      <w:r>
        <w:br w:type="textWrapping"/>
      </w:r>
      <w:r>
        <w:br w:type="textWrapping"/>
      </w:r>
      <w:r>
        <w:br w:type="textWrapping"/>
      </w:r>
      <w:r>
        <w:br w:type="textWrapping"/>
      </w:r>
      <w:r>
        <w:br w:type="textWrapping"/>
      </w:r>
      <w:r>
        <w:br w:type="textWrapping"/>
      </w:r>
      <w:r>
        <w:br w:type="textWrapping"/>
      </w:r>
      <w:r>
        <w:t># --- SECTION 4: Fetch OSM data for the bbox using OSMnx</w:t>
      </w:r>
      <w:r>
        <w:br w:type="textWrapping"/>
      </w:r>
      <w:r>
        <w:t>print('Downloading OSM data for bbox', BBOX)</w:t>
      </w:r>
      <w:r>
        <w:br w:type="textWrapping"/>
      </w:r>
      <w:r>
        <w:br w:type="textWrapping"/>
      </w:r>
      <w:r>
        <w:t># OSMnx expects (north, south, east, west)</w:t>
      </w:r>
      <w:r>
        <w:br w:type="textWrapping"/>
      </w:r>
      <w:r>
        <w:t>north, west, south, east = BBOX[0], BBOX[1], BBOX[2], BBOX[3]</w:t>
      </w:r>
      <w:r>
        <w:br w:type="textWrapping"/>
      </w:r>
      <w:r>
        <w:br w:type="textWrapping"/>
      </w:r>
      <w:r>
        <w:t># Overpass query: fetch both buildings and highways</w:t>
      </w:r>
      <w:r>
        <w:br w:type="textWrapping"/>
      </w:r>
      <w:r>
        <w:t>custom_filter = '["building"]["highway"]'</w:t>
      </w:r>
      <w:r>
        <w:br w:type="textWrapping"/>
      </w:r>
      <w:r>
        <w:br w:type="textWrapping"/>
      </w:r>
      <w:r>
        <w:t>features_gdf = ox.features_from_bbox(</w:t>
      </w:r>
      <w:r>
        <w:br w:type="textWrapping"/>
      </w:r>
      <w:r>
        <w:t xml:space="preserve">    north, south, east, west,</w:t>
      </w:r>
      <w:r>
        <w:br w:type="textWrapping"/>
      </w:r>
      <w:r>
        <w:t xml:space="preserve">    custom_filter=custom_filter</w:t>
      </w:r>
      <w:r>
        <w:br w:type="textWrapping"/>
      </w:r>
      <w:r>
        <w:t>)</w:t>
      </w:r>
      <w:r>
        <w:br w:type="textWrapping"/>
      </w:r>
      <w:r>
        <w:br w:type="textWrapping"/>
      </w:r>
      <w:r>
        <w:t># Separate buildings and roads into different GeoDataFrames</w:t>
      </w:r>
      <w:r>
        <w:br w:type="textWrapping"/>
      </w:r>
      <w:r>
        <w:t>buildings_gdf = features_gdf[features_gdf['building'].notnull()].copy()</w:t>
      </w:r>
      <w:r>
        <w:br w:type="textWrapping"/>
      </w:r>
      <w:r>
        <w:t>roads_gdf = features_gdf[features_gdf['highway'].notnull()].copy()</w:t>
      </w:r>
      <w:r>
        <w:br w:type="textWrapping"/>
      </w:r>
      <w:r>
        <w:br w:type="textWrapping"/>
      </w:r>
      <w:r>
        <w:t>print(f'OSM buildings: {len(buildings_gdf)}, road features: {len(roads_gdf)}')</w:t>
      </w:r>
      <w:r>
        <w:br w:type="textWrapping"/>
      </w:r>
      <w:r>
        <w:br w:type="textWrapping"/>
      </w:r>
      <w:r>
        <w:t># Save to GeoJSON for quick serving</w:t>
      </w:r>
      <w:r>
        <w:br w:type="textWrapping"/>
      </w:r>
      <w:r>
        <w:t>osm_dir = os.path.join(DATA_DIR, 'osm')</w:t>
      </w:r>
      <w:r>
        <w:br w:type="textWrapping"/>
      </w:r>
      <w:r>
        <w:t>ensure_dir(osm_dir)</w:t>
      </w:r>
      <w:r>
        <w:br w:type="textWrapping"/>
      </w:r>
      <w:r>
        <w:br w:type="textWrapping"/>
      </w:r>
      <w:r>
        <w:t>buildings_fn = os.path.join(osm_dir, 'buildings.geojson')</w:t>
      </w:r>
      <w:r>
        <w:br w:type="textWrapping"/>
      </w:r>
      <w:r>
        <w:t>roads_fn = os.path.join(osm_dir, 'roads.geojson')</w:t>
      </w:r>
      <w:r>
        <w:br w:type="textWrapping"/>
      </w:r>
      <w:r>
        <w:br w:type="textWrapping"/>
      </w:r>
      <w:r>
        <w:t>buildings_gdf.to_file(buildings_fn, driver='GeoJSON')</w:t>
      </w:r>
      <w:r>
        <w:br w:type="textWrapping"/>
      </w:r>
      <w:r>
        <w:t>roads_gdf.to_file(roads_fn, driver='GeoJSON')</w:t>
      </w:r>
      <w:r>
        <w:br w:type="textWrapping"/>
      </w:r>
      <w:r>
        <w:br w:type="textWrapping"/>
      </w:r>
      <w:r>
        <w:t>print(f'Saved OSM assets to {osm_dir}')</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 --- SECTION 5: Small FastAPI app to serve the COG and GeoJSON</w:t>
      </w:r>
      <w:r>
        <w:br w:type="textWrapping"/>
      </w:r>
      <w:r>
        <w:t>app = FastAPI()</w:t>
      </w:r>
      <w:r>
        <w:br w:type="textWrapping"/>
      </w:r>
      <w:r>
        <w:br w:type="textWrapping"/>
      </w:r>
      <w:r>
        <w:t>COG_PATH = os.path.join(DATA_DIR, 'era5_tp_t0_cog.tif')</w:t>
      </w:r>
      <w:r>
        <w:br w:type="textWrapping"/>
      </w:r>
      <w:r>
        <w:br w:type="textWrapping"/>
      </w:r>
      <w:r>
        <w:br w:type="textWrapping"/>
      </w:r>
      <w:r>
        <w:t>@app.get('/osm/buildings')</w:t>
      </w:r>
      <w:r>
        <w:br w:type="textWrapping"/>
      </w:r>
      <w:r>
        <w:t>async def get_buildings():</w:t>
      </w:r>
      <w:r>
        <w:br w:type="textWrapping"/>
      </w:r>
      <w:r>
        <w:t xml:space="preserve">    if not os.path.exists(buildings_fn):</w:t>
      </w:r>
      <w:r>
        <w:br w:type="textWrapping"/>
      </w:r>
      <w:r>
        <w:t xml:space="preserve">        raise HTTPException(status_code=404, detail='Buildings not found')</w:t>
      </w:r>
      <w:r>
        <w:br w:type="textWrapping"/>
      </w:r>
      <w:r>
        <w:t xml:space="preserve">    return FileResponse(buildings_fn, media_type='application/geo+json')</w:t>
      </w:r>
      <w:r>
        <w:br w:type="textWrapping"/>
      </w:r>
      <w:r>
        <w:br w:type="textWrapping"/>
      </w:r>
      <w:r>
        <w:br w:type="textWrapping"/>
      </w:r>
      <w:r>
        <w:t>@app.get('/osm/roads')</w:t>
      </w:r>
      <w:r>
        <w:br w:type="textWrapping"/>
      </w:r>
      <w:r>
        <w:t>async def get_roads():</w:t>
      </w:r>
      <w:r>
        <w:br w:type="textWrapping"/>
      </w:r>
      <w:r>
        <w:t xml:space="preserve">    if not os.path.exists(roads_fn):</w:t>
      </w:r>
      <w:r>
        <w:br w:type="textWrapping"/>
      </w:r>
      <w:r>
        <w:t xml:space="preserve">        raise HTTPException(status_code=404, detail='Roads not found')</w:t>
      </w:r>
      <w:r>
        <w:br w:type="textWrapping"/>
      </w:r>
      <w:r>
        <w:t xml:space="preserve">    return FileResponse(roads_fn, media_type='application/geo+json')</w:t>
      </w:r>
      <w:r>
        <w:br w:type="textWrapping"/>
      </w:r>
      <w:r>
        <w:br w:type="textWrapping"/>
      </w:r>
      <w:r>
        <w:br w:type="textWrapping"/>
      </w:r>
      <w:r>
        <w:t>@app.get('/tiles/precip/cog')</w:t>
      </w:r>
      <w:r>
        <w:br w:type="textWrapping"/>
      </w:r>
      <w:r>
        <w:t>async def get_cog():</w:t>
      </w:r>
      <w:r>
        <w:br w:type="textWrapping"/>
      </w:r>
      <w:r>
        <w:t xml:space="preserve">    if not os.path.exists(COG_PATH):</w:t>
      </w:r>
      <w:r>
        <w:br w:type="textWrapping"/>
      </w:r>
      <w:r>
        <w:t xml:space="preserve">        raise HTTPException(status_code=404, detail='COG not found')</w:t>
      </w:r>
      <w:r>
        <w:br w:type="textWrapping"/>
      </w:r>
      <w:r>
        <w:t xml:space="preserve">    return FileResponse(COG_PATH, media_type='image/tiff')</w:t>
      </w:r>
      <w:r>
        <w:br w:type="textWrapping"/>
      </w:r>
      <w:r>
        <w:br w:type="textWrapping"/>
      </w:r>
      <w:r>
        <w:t># To run the server, run 'uvicorn digital_twin_mvp:app --reload --port 8000'</w:t>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 --- SECTION 6: A small Folium client to show the COG overlay + OSM assets</w:t>
      </w:r>
      <w:r>
        <w:br w:type="textWrapping"/>
      </w:r>
      <w:r>
        <w:t># Note: folium cannot natively consume COGs; for a quick demo we convert a COG to a simple image overlay (low-res) or use Tile server.</w:t>
      </w:r>
      <w:r>
        <w:br w:type="textWrapping"/>
      </w:r>
      <w:r>
        <w:br w:type="textWrapping"/>
      </w:r>
      <w:r>
        <w:t>if os.path.exists(COG_PATH):</w:t>
      </w:r>
      <w:r>
        <w:br w:type="textWrapping"/>
      </w:r>
      <w:r>
        <w:t xml:space="preserve">    # Read a small thumbnail from the COG</w:t>
      </w:r>
      <w:r>
        <w:br w:type="textWrapping"/>
      </w:r>
      <w:r>
        <w:t xml:space="preserve">    import numpy as np</w:t>
      </w:r>
      <w:r>
        <w:br w:type="textWrapping"/>
      </w:r>
      <w:r>
        <w:t xml:space="preserve">    with rasterio.open(COG_PATH) as src:</w:t>
      </w:r>
      <w:r>
        <w:br w:type="textWrapping"/>
      </w:r>
      <w:r>
        <w:t xml:space="preserve">        arr = src.read(1, out_shape=(int(src.height/8), int(src.width/8)))</w:t>
      </w:r>
      <w:r>
        <w:br w:type="textWrapping"/>
      </w:r>
      <w:r>
        <w:t xml:space="preserve">        bounds = src.bounds</w:t>
      </w:r>
      <w:r>
        <w:br w:type="textWrapping"/>
      </w:r>
      <w:r>
        <w:t xml:space="preserve">        arr = np.nan_to_num(arr)</w:t>
      </w:r>
      <w:r>
        <w:br w:type="textWrapping"/>
      </w:r>
      <w:r>
        <w:t xml:space="preserve">        # normalize for display</w:t>
      </w:r>
      <w:r>
        <w:br w:type="textWrapping"/>
      </w:r>
      <w:r>
        <w:t xml:space="preserve">        vmin, vmax = np.percentile(arr, (2, 98))</w:t>
      </w:r>
      <w:r>
        <w:br w:type="textWrapping"/>
      </w:r>
      <w:r>
        <w:t xml:space="preserve">        arr_norm = (arr - vmin) / (vmax - vmin + 1e-6)</w:t>
      </w:r>
      <w:r>
        <w:br w:type="textWrapping"/>
      </w:r>
      <w:r>
        <w:t xml:space="preserve">        arr_norm = np.clip(arr_norm, 0, 1)</w:t>
      </w:r>
      <w:r>
        <w:br w:type="textWrapping"/>
      </w:r>
      <w:r>
        <w:t xml:space="preserve">        # convert to RGB by applying a simple colormap (matplotlib is optional)</w:t>
      </w:r>
      <w:r>
        <w:br w:type="textWrapping"/>
      </w:r>
      <w:r>
        <w:t xml:space="preserve">        try:</w:t>
      </w:r>
      <w:r>
        <w:br w:type="textWrapping"/>
      </w:r>
      <w:r>
        <w:t xml:space="preserve">            import matplotlib.pyplot as plt</w:t>
      </w:r>
      <w:r>
        <w:br w:type="textWrapping"/>
      </w:r>
      <w:r>
        <w:t xml:space="preserve">            cmap = plt.get_cmap('viridis')</w:t>
      </w:r>
      <w:r>
        <w:br w:type="textWrapping"/>
      </w:r>
      <w:r>
        <w:t xml:space="preserve">            rgba = cmap(arr_norm)</w:t>
      </w:r>
      <w:r>
        <w:br w:type="textWrapping"/>
      </w:r>
      <w:r>
        <w:t xml:space="preserve">            rgba_img = (rgba[:, :, :3] * 255).astype('uint8')</w:t>
      </w:r>
      <w:r>
        <w:br w:type="textWrapping"/>
      </w:r>
      <w:r>
        <w:t xml:space="preserve">            # save PNG</w:t>
      </w:r>
      <w:r>
        <w:br w:type="textWrapping"/>
      </w:r>
      <w:r>
        <w:t xml:space="preserve">            png_path = os.path.join(DATA_DIR, 'precip_overlay.png')</w:t>
      </w:r>
      <w:r>
        <w:br w:type="textWrapping"/>
      </w:r>
      <w:r>
        <w:t xml:space="preserve">            import imageio</w:t>
      </w:r>
      <w:r>
        <w:br w:type="textWrapping"/>
      </w:r>
      <w:r>
        <w:t xml:space="preserve">            imageio.imwrite(png_path, rgba_img)</w:t>
      </w:r>
      <w:r>
        <w:br w:type="textWrapping"/>
      </w:r>
      <w:r>
        <w:t xml:space="preserve">            print('Wrote preview image to', png_path)</w:t>
      </w:r>
      <w:r>
        <w:br w:type="textWrapping"/>
      </w:r>
      <w:r>
        <w:br w:type="textWrapping"/>
      </w:r>
      <w:r>
        <w:t xml:space="preserve">            # create folium map</w:t>
      </w:r>
      <w:r>
        <w:br w:type="textWrapping"/>
      </w:r>
      <w:r>
        <w:t xml:space="preserve">            m = folium.Map(location=[(bounds.top + bounds.bottom) / 2, (bounds.left + bounds.right) / 2], zoom_start=12)</w:t>
      </w:r>
      <w:r>
        <w:br w:type="textWrapping"/>
      </w:r>
      <w:r>
        <w:t xml:space="preserve">            folium.raster_layers.ImageOverlay(name='Precip (t0)', image=png_path,</w:t>
      </w:r>
      <w:r>
        <w:br w:type="textWrapping"/>
      </w:r>
      <w:r>
        <w:t xml:space="preserve">                                             bounds=[[bounds.bottom, bounds.left], [bounds.top, bounds.right]], opacity=0.6).add_to(m)</w:t>
      </w:r>
      <w:r>
        <w:br w:type="textWrapping"/>
      </w:r>
      <w:r>
        <w:t xml:space="preserve">            folium.GeoJson(buildings_fn, name='Buildings').add_to(m)</w:t>
      </w:r>
      <w:r>
        <w:br w:type="textWrapping"/>
      </w:r>
      <w:r>
        <w:t xml:space="preserve">            folium.LayerControl().add_to(m)</w:t>
      </w:r>
      <w:r>
        <w:br w:type="textWrapping"/>
      </w:r>
      <w:r>
        <w:t xml:space="preserve">            folium_out = os.path.join(DATA_DIR, 'map_preview.html')</w:t>
      </w:r>
      <w:r>
        <w:br w:type="textWrapping"/>
      </w:r>
      <w:r>
        <w:t xml:space="preserve">            m.save(folium_out)</w:t>
      </w:r>
      <w:r>
        <w:br w:type="textWrapping"/>
      </w:r>
      <w:r>
        <w:t xml:space="preserve">            print('Saved Folium preview to', folium_out)</w:t>
      </w:r>
      <w:r>
        <w:br w:type="textWrapping"/>
      </w:r>
      <w:r>
        <w:t xml:space="preserve">        except Exception as e:</w:t>
      </w:r>
      <w:r>
        <w:br w:type="textWrapping"/>
      </w:r>
      <w:r>
        <w:t xml:space="preserve">            print('Could not create image overlay preview:', e)</w:t>
      </w:r>
      <w:r>
        <w:br w:type="textWrapping"/>
      </w:r>
      <w:r>
        <w:t>else:</w:t>
      </w:r>
      <w:r>
        <w:br w:type="textWrapping"/>
      </w:r>
      <w:r>
        <w:t xml:space="preserve">    print('No COG available — skipping map preview generation')</w:t>
      </w:r>
      <w:r>
        <w:br w:type="textWrapping"/>
      </w:r>
      <w:r>
        <w:br w:type="textWrapping"/>
      </w:r>
      <w:r>
        <w:t>print('\nDone. To run the API server:')</w:t>
      </w:r>
      <w:r>
        <w:br w:type="textWrapping"/>
      </w:r>
      <w:r>
        <w:t>print("  uvicorn digital_twin_mvp:app --reload --port 8000")</w:t>
      </w:r>
      <w:r>
        <w:br w:type="textWrapping"/>
      </w:r>
      <w:r>
        <w:t>print("Then open data/map_preview.html (if created) or visit http://localhost:8000/osm/buildings")</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Symbol">
    <w:altName w:val="Kingsoft Sign"/>
    <w:panose1 w:val="00000000000000000000"/>
    <w:charset w:val="02"/>
    <w:family w:val="auto"/>
    <w:pitch w:val="default"/>
    <w:sig w:usb0="00000000" w:usb1="00000000" w:usb2="00000000" w:usb3="00000000" w:csb0="8000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FCF7E6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Office_12.1.23143.23143_F1E327BC-269C-435d-A152-05C5408002CA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2013-12-24T04:45:00Z</dcterms:created>
  <dc:creator>python-docx</dc:creator>
  <dc:description>generated by python-docx</dc:description>
  <cp:lastModifiedBy>aditya adukuri</cp:lastModifiedBy>
  <dcterms:modified xsi:type="dcterms:W3CDTF">2025-10-19T20:22:51Z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1033-12.1.23143.23143</vt:lpwstr>
  </property>
  <property fmtid="{D5CDD505-2E9C-101B-9397-08002B2CF9AE}" pid="3" name="ICV">
    <vt:lpwstr>8989CE42E6C1DFE343FBF46832478F87_42</vt:lpwstr>
  </property>
</Properties>
</file>